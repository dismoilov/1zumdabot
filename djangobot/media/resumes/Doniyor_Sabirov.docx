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371600" cy="2975675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abirov Doniyor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29756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b/>
              </w:rPr>
              <w:t>Doniyor Dz Sabirov</w:t>
              <w:br/>
            </w:r>
            <w:r>
              <w:t>Telefon raqam: 998905442020</w:t>
              <w:br/>
            </w:r>
            <w:r>
              <w:t>Qo'sh. Telefon raqam: -</w:t>
              <w:br/>
            </w:r>
            <w:r>
              <w:t>Yashash joyi: Xorazm viloyati, Urganch shahri, Olimpiya</w:t>
              <w:br/>
            </w:r>
          </w:p>
        </w:tc>
      </w:tr>
    </w:tbl>
    <w:p/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Shaxsiy Ma'lumotlar</w:t>
            </w:r>
          </w:p>
          <w:p>
            <w:r>
              <w:t>Jinsi: Erkak</w:t>
            </w:r>
          </w:p>
          <w:p>
            <w:r>
              <w:t>Tug'ilgan sana: 12.11.1991</w:t>
            </w:r>
          </w:p>
          <w:p>
            <w:r>
              <w:t>Oilaviy holati: Turmush qurgan</w:t>
            </w:r>
          </w:p>
          <w:p>
            <w:r>
              <w:t>O'zbekiston fuqarosi: Ha</w:t>
            </w:r>
          </w:p>
        </w:tc>
        <w:tc>
          <w:tcPr>
            <w:tcW w:type="dxa" w:w="2880"/>
          </w:tcPr>
          <w:p>
            <w:r>
              <w:rPr>
                <w:b/>
              </w:rPr>
              <w:t>O'quv Ma'lumot</w:t>
            </w:r>
          </w:p>
          <w:p>
            <w:r>
              <w:t>O'qish joyi: Oliy (2016)</w:t>
            </w:r>
          </w:p>
          <w:p>
            <w:r>
              <w:t>Hozirda talabami: Yo'q (-)</w:t>
            </w:r>
          </w:p>
          <w:p>
            <w:r>
              <w:t>Mutaxassislik: Msx</w:t>
            </w:r>
          </w:p>
        </w:tc>
        <w:tc>
          <w:tcPr>
            <w:tcW w:type="dxa" w:w="2880"/>
          </w:tcPr>
          <w:p>
            <w:r>
              <w:rPr>
                <w:b/>
              </w:rPr>
              <w:t>Ish Tajribasi</w:t>
            </w:r>
          </w:p>
          <w:p>
            <w:r>
              <w:t>Tajriba: 1 yildan 3 yilgacha</w:t>
            </w:r>
          </w:p>
          <w:p>
            <w:r>
              <w:t>Hozir ishlayaptimi: Ha</w:t>
            </w:r>
          </w:p>
          <w:p>
            <w:r>
              <w:t>Ilgari bu kompaniyada ishlaganmi: Yo'q</w:t>
            </w:r>
          </w:p>
        </w:tc>
      </w:tr>
    </w:tbl>
    <w:p>
      <w:pPr>
        <w:pStyle w:val="Heading1"/>
      </w:pPr>
      <w:r>
        <w:br/>
        <w:t>Qo'shimcha Ma'lumot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3168"/>
            <w:vAlign w:val="center"/>
          </w:tcPr>
          <w:p>
            <w:pPr>
              <w:ind w:left="720"/>
            </w:pPr>
            <w:r>
              <w:t xml:space="preserve">Istalgan lavozim: </w:t>
            </w:r>
          </w:p>
        </w:tc>
        <w:tc>
          <w:tcPr>
            <w:tcW w:type="dxa" w:w="5760"/>
            <w:vAlign w:val="center"/>
          </w:tcPr>
          <w:p>
            <w:r>
              <w:t>Sotuvchi</w:t>
            </w:r>
          </w:p>
        </w:tc>
      </w:tr>
      <w:tr>
        <w:tc>
          <w:tcPr>
            <w:tcW w:type="dxa" w:w="3168"/>
            <w:vAlign w:val="center"/>
          </w:tcPr>
          <w:p>
            <w:pPr>
              <w:ind w:left="720"/>
            </w:pPr>
            <w:r>
              <w:t xml:space="preserve">Istalgan ish filiali: </w:t>
            </w:r>
          </w:p>
        </w:tc>
        <w:tc>
          <w:tcPr>
            <w:tcW w:type="dxa" w:w="5760"/>
            <w:vAlign w:val="center"/>
          </w:tcPr>
          <w:p>
            <w:r>
              <w:t>Urganch</w:t>
            </w:r>
          </w:p>
        </w:tc>
      </w:tr>
      <w:tr>
        <w:tc>
          <w:tcPr>
            <w:tcW w:type="dxa" w:w="3168"/>
            <w:vAlign w:val="center"/>
          </w:tcPr>
          <w:p>
            <w:pPr>
              <w:ind w:left="720"/>
            </w:pPr>
            <w:r>
              <w:t xml:space="preserve">Istalgan maosh: </w:t>
            </w:r>
          </w:p>
        </w:tc>
        <w:tc>
          <w:tcPr>
            <w:tcW w:type="dxa" w:w="5760"/>
            <w:vAlign w:val="center"/>
          </w:tcPr>
          <w:p>
            <w:r>
              <w:t>2 so'm</w:t>
            </w:r>
          </w:p>
        </w:tc>
      </w:tr>
      <w:tr>
        <w:tc>
          <w:tcPr>
            <w:tcW w:type="dxa" w:w="3168"/>
            <w:vAlign w:val="center"/>
          </w:tcPr>
          <w:p>
            <w:pPr>
              <w:ind w:left="720"/>
            </w:pPr>
            <w:r>
              <w:t xml:space="preserve">Yaqin tanishi bormi: </w:t>
            </w:r>
          </w:p>
        </w:tc>
        <w:tc>
          <w:tcPr>
            <w:tcW w:type="dxa" w:w="5760"/>
            <w:vAlign w:val="center"/>
          </w:tcPr>
          <w:p>
            <w:r>
              <w:t>Yo'q</w:t>
            </w:r>
          </w:p>
        </w:tc>
      </w:tr>
      <w:tr>
        <w:tc>
          <w:tcPr>
            <w:tcW w:type="dxa" w:w="3168"/>
            <w:vAlign w:val="center"/>
          </w:tcPr>
          <w:p>
            <w:pPr>
              <w:ind w:left="720"/>
            </w:pPr>
            <w:r>
              <w:t xml:space="preserve">Biladigan tillar: </w:t>
            </w:r>
          </w:p>
        </w:tc>
        <w:tc>
          <w:tcPr>
            <w:tcW w:type="dxa" w:w="5760"/>
            <w:vAlign w:val="center"/>
          </w:tcPr>
          <w:p>
            <w:r>
              <w:t>Rus tili, O'zbek tili</w:t>
            </w:r>
          </w:p>
        </w:tc>
      </w:tr>
      <w:tr>
        <w:tc>
          <w:tcPr>
            <w:tcW w:type="dxa" w:w="3168"/>
            <w:vAlign w:val="center"/>
          </w:tcPr>
          <w:p>
            <w:pPr>
              <w:ind w:left="720"/>
            </w:pPr>
            <w:r>
              <w:t xml:space="preserve">Biladigan dasturlar: </w:t>
            </w:r>
          </w:p>
        </w:tc>
        <w:tc>
          <w:tcPr>
            <w:tcW w:type="dxa" w:w="5760"/>
            <w:vAlign w:val="center"/>
          </w:tcPr>
          <w:p>
            <w:r>
              <w:t>Excel, Word</w:t>
            </w:r>
          </w:p>
        </w:tc>
      </w:tr>
      <w:tr>
        <w:tc>
          <w:tcPr>
            <w:tcW w:type="dxa" w:w="3168"/>
            <w:vAlign w:val="center"/>
          </w:tcPr>
          <w:p>
            <w:pPr>
              <w:ind w:left="720"/>
            </w:pPr>
            <w:r>
              <w:t xml:space="preserve">Ish tajriba haqida qo'shimcha ma'lumotlar: </w:t>
            </w:r>
          </w:p>
        </w:tc>
        <w:tc>
          <w:tcPr>
            <w:tcW w:type="dxa" w:w="5760"/>
            <w:vAlign w:val="center"/>
          </w:tcPr>
          <w:p>
            <w:r>
              <w:t>2023-2024</w:t>
            </w:r>
          </w:p>
        </w:tc>
      </w:tr>
      <w:tr>
        <w:tc>
          <w:tcPr>
            <w:tcW w:type="dxa" w:w="3168"/>
            <w:vAlign w:val="center"/>
          </w:tcPr>
          <w:p>
            <w:pPr>
              <w:ind w:left="720"/>
            </w:pPr>
            <w:r>
              <w:t xml:space="preserve">Qo'shimcha ma'lumotlar: </w:t>
            </w:r>
          </w:p>
        </w:tc>
        <w:tc>
          <w:tcPr>
            <w:tcW w:type="dxa" w:w="5760"/>
            <w:vAlign w:val="center"/>
          </w:tcPr>
          <w:p>
            <w:r>
              <w:t>-</w:t>
            </w:r>
          </w:p>
        </w:tc>
      </w:tr>
    </w:tbl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left"/>
    </w:pPr>
    <w:r>
      <w:rPr>
        <w:sz w:val="20"/>
      </w:rPr>
      <w:t>Sana: 07-11-2024   Vaqt: 18:22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